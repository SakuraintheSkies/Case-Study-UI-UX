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UI/UX Case Study Template – Romantic Music Player App</w:t>
      </w:r>
    </w:p>
    <w:p>
      <w:pPr>
        <w:pStyle w:val="Heading1"/>
      </w:pPr>
      <w:r>
        <w:t>1. Project Overview</w:t>
      </w:r>
    </w:p>
    <w:p>
      <w:r>
        <w:t>Briefly describe the project. What is it about? Who is it for? What is your role in this project?</w:t>
      </w:r>
    </w:p>
    <w:p>
      <w:pPr>
        <w:pStyle w:val="Heading1"/>
      </w:pPr>
      <w:r>
        <w:t>2. Problem Statement</w:t>
      </w:r>
    </w:p>
    <w:p>
      <w:r>
        <w:t>What user problem are you trying to solve with this music player app? Why is it important to solve it?</w:t>
      </w:r>
    </w:p>
    <w:p>
      <w:pPr>
        <w:pStyle w:val="Heading1"/>
      </w:pPr>
      <w:r>
        <w:t>3. User Research</w:t>
      </w:r>
    </w:p>
    <w:p>
      <w:r>
        <w:t>Summarize the research conducted. Include surveys, interviews, or insights based on assumed behaviors.</w:t>
      </w:r>
    </w:p>
    <w:p>
      <w:pPr>
        <w:pStyle w:val="Heading1"/>
      </w:pPr>
      <w:r>
        <w:t>4. Personas</w:t>
      </w:r>
    </w:p>
    <w:p>
      <w:r>
        <w:t>Create 1–2 personas that represent your target users. Include details like name, age, goals, frustrations, and music habits.</w:t>
      </w:r>
    </w:p>
    <w:p>
      <w:pPr>
        <w:pStyle w:val="Heading1"/>
      </w:pPr>
      <w:r>
        <w:t>5. User Journey Map / Task Flow</w:t>
      </w:r>
    </w:p>
    <w:p>
      <w:r>
        <w:t>Map out a typical user journey from opening the app to discovering and playing a song. What tasks do they perform?</w:t>
      </w:r>
    </w:p>
    <w:p>
      <w:pPr>
        <w:pStyle w:val="Heading1"/>
      </w:pPr>
      <w:r>
        <w:t>6. Information Architecture &amp; Wireframes</w:t>
      </w:r>
    </w:p>
    <w:p>
      <w:r>
        <w:t>Outline the app's structure. Add or describe wireframes for core screens like Home, Now Playing, and Mood Explorer.</w:t>
      </w:r>
    </w:p>
    <w:p>
      <w:pPr>
        <w:pStyle w:val="Heading1"/>
      </w:pPr>
      <w:r>
        <w:t>7. UI Design</w:t>
      </w:r>
    </w:p>
    <w:p>
      <w:r>
        <w:t>Describe your visual design choices. Include colors, typography, components, and icons that enhance the romantic theme.</w:t>
      </w:r>
    </w:p>
    <w:p>
      <w:pPr>
        <w:pStyle w:val="Heading1"/>
      </w:pPr>
      <w:r>
        <w:t>8. Prototype</w:t>
      </w:r>
    </w:p>
    <w:p>
      <w:r>
        <w:t>Explain how you built an interactive prototype in Figma. Include links or describe animations and transitions.</w:t>
      </w:r>
    </w:p>
    <w:p>
      <w:pPr>
        <w:pStyle w:val="Heading1"/>
      </w:pPr>
      <w:r>
        <w:t>9. Usability Testing</w:t>
      </w:r>
    </w:p>
    <w:p>
      <w:r>
        <w:t>Summarize any usability testing. What tasks did users try? What feedback did you receive and apply?</w:t>
      </w:r>
    </w:p>
    <w:p>
      <w:pPr>
        <w:pStyle w:val="Heading1"/>
      </w:pPr>
      <w:r>
        <w:t>10. Final Thoughts &amp; Learnings</w:t>
      </w:r>
    </w:p>
    <w:p>
      <w:r>
        <w:t>Reflect on the design process. What went well? What would you improve? What did you learn about UI/UX?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